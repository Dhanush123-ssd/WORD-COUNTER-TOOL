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04" w:rsidRDefault="008949C7">
      <w:pPr>
        <w:pStyle w:val="Title"/>
      </w:pPr>
      <w:r>
        <w:t>Word Counter Tool</w:t>
      </w:r>
    </w:p>
    <w:p w:rsidR="00A94E04" w:rsidRDefault="008949C7">
      <w:r>
        <w:t>Name: Gorre Dhanush</w:t>
      </w:r>
    </w:p>
    <w:p w:rsidR="00A94E04" w:rsidRDefault="008949C7">
      <w:r>
        <w:t>Roll Number: 24KB1A05H8</w:t>
      </w:r>
    </w:p>
    <w:p w:rsidR="00A94E04" w:rsidRDefault="008949C7">
      <w:r>
        <w:t>Course / Department: CES-D</w:t>
      </w:r>
      <w:bookmarkStart w:id="0" w:name="_GoBack"/>
      <w:bookmarkEnd w:id="0"/>
    </w:p>
    <w:p w:rsidR="00A94E04" w:rsidRDefault="008949C7">
      <w:r>
        <w:t>Date: May 2025</w:t>
      </w:r>
    </w:p>
    <w:p w:rsidR="00A94E04" w:rsidRDefault="008949C7">
      <w:r>
        <w:br w:type="page"/>
      </w:r>
    </w:p>
    <w:p w:rsidR="00A94E04" w:rsidRDefault="008949C7">
      <w:pPr>
        <w:pStyle w:val="Heading1"/>
      </w:pPr>
      <w:r>
        <w:lastRenderedPageBreak/>
        <w:t>Acknowledgement</w:t>
      </w:r>
    </w:p>
    <w:p w:rsidR="00A94E04" w:rsidRDefault="008949C7">
      <w:r>
        <w:t xml:space="preserve">I would like to express my sincere gratitude to my faculty and mentors who guided me throughout this project. Their support </w:t>
      </w:r>
      <w:r>
        <w:t>and motivation were crucial to the successful completion of this project.</w:t>
      </w:r>
    </w:p>
    <w:p w:rsidR="00A94E04" w:rsidRDefault="008949C7">
      <w:pPr>
        <w:pStyle w:val="Heading1"/>
      </w:pPr>
      <w:r>
        <w:t>Abstract</w:t>
      </w:r>
    </w:p>
    <w:p w:rsidR="00A94E04" w:rsidRDefault="008949C7">
      <w:r>
        <w:t>This project is a simple word counter tool developed in C. It reads text from a file, counts the number of characters, words, and lines, and writes the result to an output f</w:t>
      </w:r>
      <w:r>
        <w:t>ile. The main objective of this project is to practice file handling and fundamental C programming logic.</w:t>
      </w:r>
    </w:p>
    <w:p w:rsidR="00A94E04" w:rsidRDefault="008949C7">
      <w:pPr>
        <w:pStyle w:val="Heading1"/>
      </w:pPr>
      <w:r>
        <w:t>Introduction</w:t>
      </w:r>
    </w:p>
    <w:p w:rsidR="00A94E04" w:rsidRDefault="008949C7">
      <w:r>
        <w:t>The objective of this project is to design a tool that processes a given text file and extracts useful statistics such as the number of w</w:t>
      </w:r>
      <w:r>
        <w:t>ords, lines, and characters. This project is developed using C, demonstrating basic DSA concepts and file handling.</w:t>
      </w:r>
    </w:p>
    <w:p w:rsidR="00A94E04" w:rsidRDefault="008949C7">
      <w:pPr>
        <w:pStyle w:val="Heading1"/>
      </w:pPr>
      <w:r>
        <w:t>Objectives</w:t>
      </w:r>
    </w:p>
    <w:p w:rsidR="00A94E04" w:rsidRDefault="008949C7">
      <w:r>
        <w:t>- Understand basic file handling in C.</w:t>
      </w:r>
      <w:r>
        <w:br/>
        <w:t>- Practice character-by-character input processing.</w:t>
      </w:r>
      <w:r>
        <w:br/>
        <w:t xml:space="preserve">- Count and manage text-based metrics </w:t>
      </w:r>
      <w:r>
        <w:t>using control logic.</w:t>
      </w:r>
    </w:p>
    <w:p w:rsidR="00A94E04" w:rsidRDefault="008949C7">
      <w:pPr>
        <w:pStyle w:val="Heading1"/>
      </w:pPr>
      <w:r>
        <w:t>System Requirements</w:t>
      </w:r>
    </w:p>
    <w:p w:rsidR="00A94E04" w:rsidRDefault="008949C7">
      <w:r>
        <w:t>Software: GCC Compiler, Code::Blocks or any C IDE</w:t>
      </w:r>
      <w:r>
        <w:br/>
        <w:t>Hardware: Basic system with 1GB RAM or more</w:t>
      </w:r>
    </w:p>
    <w:p w:rsidR="00A94E04" w:rsidRDefault="008949C7">
      <w:pPr>
        <w:pStyle w:val="Heading1"/>
      </w:pPr>
      <w:r>
        <w:t>Methodology</w:t>
      </w:r>
    </w:p>
    <w:p w:rsidR="00A94E04" w:rsidRDefault="008949C7">
      <w:r>
        <w:t>The program is developed in a step-by-step approach. The text file is opened using standard C file operations</w:t>
      </w:r>
      <w:r>
        <w:t>, and then each character is read and checked to update the count of lines, words, and characters. The result is then stored in a separate file.</w:t>
      </w:r>
    </w:p>
    <w:p w:rsidR="00A94E04" w:rsidRDefault="008949C7">
      <w:pPr>
        <w:pStyle w:val="Heading1"/>
      </w:pPr>
      <w:r>
        <w:t>Project Description</w:t>
      </w:r>
    </w:p>
    <w:p w:rsidR="00A94E04" w:rsidRDefault="008949C7">
      <w:r>
        <w:t>Problem Statement: Count the number of words, lines, and characters from a text file.</w:t>
      </w:r>
      <w:r>
        <w:br/>
        <w:t>Propo</w:t>
      </w:r>
      <w:r>
        <w:t>sed Solution: Use C programming with file handling and simple logic to process the input text.</w:t>
      </w:r>
      <w:r>
        <w:br/>
        <w:t>Key Features: Simple, accurate, and fast text analyzer.</w:t>
      </w:r>
    </w:p>
    <w:p w:rsidR="00A94E04" w:rsidRDefault="008949C7">
      <w:pPr>
        <w:pStyle w:val="Heading1"/>
      </w:pPr>
      <w:r>
        <w:lastRenderedPageBreak/>
        <w:t>Algorithm</w:t>
      </w:r>
    </w:p>
    <w:p w:rsidR="00A94E04" w:rsidRDefault="008949C7">
      <w:r>
        <w:t>1. Open input file.</w:t>
      </w:r>
      <w:r>
        <w:br/>
        <w:t>2. Initialize counters for words, lines, characters.</w:t>
      </w:r>
      <w:r>
        <w:br/>
        <w:t>3. Read character-by-c</w:t>
      </w:r>
      <w:r>
        <w:t>haracter.</w:t>
      </w:r>
      <w:r>
        <w:br/>
        <w:t>4. Update counters based on space, newline, etc.</w:t>
      </w:r>
      <w:r>
        <w:br/>
        <w:t>5. Write results to output file.</w:t>
      </w:r>
      <w:r>
        <w:br/>
        <w:t>6. Close files.</w:t>
      </w:r>
    </w:p>
    <w:p w:rsidR="00A94E04" w:rsidRDefault="008949C7">
      <w:pPr>
        <w:pStyle w:val="Heading1"/>
      </w:pPr>
      <w:r>
        <w:t>Program Code</w:t>
      </w:r>
    </w:p>
    <w:p w:rsidR="00A94E04" w:rsidRDefault="008949C7">
      <w:r>
        <w:br/>
        <w:t>#include &lt;stdio.h&gt;</w:t>
      </w:r>
      <w:r>
        <w:br/>
        <w:t>#include &lt;ctype.h&gt;</w:t>
      </w:r>
      <w:r>
        <w:br/>
      </w:r>
      <w:r>
        <w:br/>
        <w:t>int main() {</w:t>
      </w:r>
      <w:r>
        <w:br/>
        <w:t xml:space="preserve">    FILE *inputFile, *outputFile;</w:t>
      </w:r>
      <w:r>
        <w:br/>
        <w:t xml:space="preserve">    char ch;</w:t>
      </w:r>
      <w:r>
        <w:br/>
        <w:t xml:space="preserve">    int characters = 0, words = 0, </w:t>
      </w:r>
      <w:r>
        <w:t>lines = 0;</w:t>
      </w:r>
      <w:r>
        <w:br/>
        <w:t xml:space="preserve">    int inWord = 0;</w:t>
      </w:r>
      <w:r>
        <w:br/>
      </w:r>
      <w:r>
        <w:br/>
        <w:t xml:space="preserve">    inputFile = fopen("input.txt", "r");</w:t>
      </w:r>
      <w:r>
        <w:br/>
        <w:t xml:space="preserve">    if (inputFile == NULL) {</w:t>
      </w:r>
      <w:r>
        <w:br/>
        <w:t xml:space="preserve">        printf("Error: Could not open input file.\n");</w:t>
      </w:r>
      <w:r>
        <w:br/>
        <w:t xml:space="preserve">        return 1;</w:t>
      </w:r>
      <w:r>
        <w:br/>
        <w:t xml:space="preserve">    }</w:t>
      </w:r>
      <w:r>
        <w:br/>
      </w:r>
      <w:r>
        <w:br/>
        <w:t xml:space="preserve">    outputFile = fopen("output.txt", "w");</w:t>
      </w:r>
      <w:r>
        <w:br/>
        <w:t xml:space="preserve">    if (outputFile == NULL) {</w:t>
      </w:r>
      <w:r>
        <w:br/>
        <w:t xml:space="preserve"> </w:t>
      </w:r>
      <w:r>
        <w:t xml:space="preserve">       printf("Error: Could not open output file.\n");</w:t>
      </w:r>
      <w:r>
        <w:br/>
        <w:t xml:space="preserve">        fclose(inputFile);</w:t>
      </w:r>
      <w:r>
        <w:br/>
        <w:t xml:space="preserve">        return 1;</w:t>
      </w:r>
      <w:r>
        <w:br/>
        <w:t xml:space="preserve">    }</w:t>
      </w:r>
      <w:r>
        <w:br/>
      </w:r>
      <w:r>
        <w:br/>
        <w:t xml:space="preserve">    while ((ch = fgetc(inputFile)) != EOF) {</w:t>
      </w:r>
      <w:r>
        <w:br/>
        <w:t xml:space="preserve">        characters++;</w:t>
      </w:r>
      <w:r>
        <w:br/>
      </w:r>
      <w:r>
        <w:br/>
        <w:t xml:space="preserve">        if (ch == '\n') lines++;</w:t>
      </w:r>
      <w:r>
        <w:br/>
      </w:r>
      <w:r>
        <w:br/>
        <w:t xml:space="preserve">        if (isspace(ch)) {</w:t>
      </w:r>
      <w:r>
        <w:br/>
        <w:t xml:space="preserve">            inWord =</w:t>
      </w:r>
      <w:r>
        <w:t xml:space="preserve"> 0;</w:t>
      </w:r>
      <w:r>
        <w:br/>
        <w:t xml:space="preserve">        } else if (inWord == 0) {</w:t>
      </w:r>
      <w:r>
        <w:br/>
        <w:t xml:space="preserve">            inWord = 1;</w:t>
      </w:r>
      <w:r>
        <w:br/>
        <w:t xml:space="preserve">            words++;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</w:r>
      <w:r>
        <w:br/>
        <w:t xml:space="preserve">    fprintf(outputFile, "--- Text Statistics ---\n");</w:t>
      </w:r>
      <w:r>
        <w:br/>
        <w:t xml:space="preserve">    fprintf(outputFile, "Characters: %d\n", characters);</w:t>
      </w:r>
      <w:r>
        <w:br/>
        <w:t xml:space="preserve">    fprintf(outputFile, "Words     : %d\n", w</w:t>
      </w:r>
      <w:r>
        <w:t>ords);</w:t>
      </w:r>
      <w:r>
        <w:br/>
        <w:t xml:space="preserve">    fprintf(outputFile, "Lines     : %d\n", lines);</w:t>
      </w:r>
      <w:r>
        <w:br/>
      </w:r>
      <w:r>
        <w:br/>
        <w:t xml:space="preserve">    fclose(inputFile);</w:t>
      </w:r>
      <w:r>
        <w:br/>
        <w:t xml:space="preserve">    fclose(outputFile);</w:t>
      </w:r>
      <w:r>
        <w:br/>
        <w:t xml:space="preserve">    printf("Statistics written to 'output.txt'.\n");</w:t>
      </w:r>
      <w:r>
        <w:br/>
        <w:t xml:space="preserve">    return 0;</w:t>
      </w:r>
      <w:r>
        <w:br/>
        <w:t>}</w:t>
      </w:r>
      <w:r>
        <w:br/>
      </w:r>
    </w:p>
    <w:p w:rsidR="00A94E04" w:rsidRDefault="008949C7">
      <w:pPr>
        <w:pStyle w:val="Heading1"/>
      </w:pPr>
      <w:r>
        <w:t>Output Screenshot</w:t>
      </w:r>
    </w:p>
    <w:p w:rsidR="002227F4" w:rsidRPr="002227F4" w:rsidRDefault="002227F4" w:rsidP="002227F4">
      <w:r>
        <w:rPr>
          <w:noProof/>
          <w:lang w:val="en-IN" w:eastAsia="en-IN"/>
        </w:rPr>
        <w:drawing>
          <wp:inline distT="0" distB="0" distL="0" distR="0">
            <wp:extent cx="49149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6 131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04" w:rsidRDefault="008949C7">
      <w:pPr>
        <w:pStyle w:val="Heading1"/>
      </w:pPr>
      <w:r>
        <w:t>Testing &amp; Validation</w:t>
      </w:r>
    </w:p>
    <w:p w:rsidR="00A94E04" w:rsidRDefault="008949C7">
      <w:r>
        <w:t>The program was tested using various input files containing text with different structures. Edge cases such as empty files and files with no newline characters were also tested.</w:t>
      </w:r>
    </w:p>
    <w:p w:rsidR="00A94E04" w:rsidRDefault="008949C7">
      <w:pPr>
        <w:pStyle w:val="Heading1"/>
      </w:pPr>
      <w:r>
        <w:t>Limitations</w:t>
      </w:r>
    </w:p>
    <w:p w:rsidR="00A94E04" w:rsidRDefault="008949C7">
      <w:r>
        <w:t xml:space="preserve">This tool only handles plain text </w:t>
      </w:r>
      <w:r>
        <w:t>files and may not work with formatted or binary files. It also doesn't support UTF-8 multi-byte characters.</w:t>
      </w:r>
    </w:p>
    <w:p w:rsidR="00A94E04" w:rsidRDefault="008949C7">
      <w:pPr>
        <w:pStyle w:val="Heading1"/>
      </w:pPr>
      <w:r>
        <w:lastRenderedPageBreak/>
        <w:t>Future Enhancements</w:t>
      </w:r>
    </w:p>
    <w:p w:rsidR="00A94E04" w:rsidRDefault="008949C7">
      <w:r>
        <w:t>- Add support for different file formats.</w:t>
      </w:r>
      <w:r>
        <w:br/>
        <w:t>- Integrate a GUI for user-friendly operation.</w:t>
      </w:r>
      <w:r>
        <w:br/>
        <w:t>- Extend functionality to count sentenc</w:t>
      </w:r>
      <w:r>
        <w:t>es and paragraphs.</w:t>
      </w:r>
    </w:p>
    <w:p w:rsidR="00A94E04" w:rsidRDefault="008949C7">
      <w:pPr>
        <w:pStyle w:val="Heading1"/>
      </w:pPr>
      <w:r>
        <w:t>Conclusion</w:t>
      </w:r>
    </w:p>
    <w:p w:rsidR="00A94E04" w:rsidRDefault="008949C7">
      <w:r>
        <w:t>This project has helped reinforce understanding of file operations in C and basic text parsing using data structures. It also strengthened skills in writing clean, maintainable code.</w:t>
      </w:r>
    </w:p>
    <w:p w:rsidR="00A94E04" w:rsidRDefault="008949C7">
      <w:pPr>
        <w:pStyle w:val="Heading1"/>
      </w:pPr>
      <w:r>
        <w:t>References</w:t>
      </w:r>
    </w:p>
    <w:p w:rsidR="00A94E04" w:rsidRDefault="008949C7">
      <w:r>
        <w:t>- C Programming Language by Kern</w:t>
      </w:r>
      <w:r>
        <w:t>ighan and Ritchie</w:t>
      </w:r>
      <w:r>
        <w:br/>
        <w:t>- TutorialsPoint and GeeksforGeeks C Programming sections</w:t>
      </w:r>
    </w:p>
    <w:sectPr w:rsidR="00A94E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27F4"/>
    <w:rsid w:val="0029639D"/>
    <w:rsid w:val="00326F90"/>
    <w:rsid w:val="008949C7"/>
    <w:rsid w:val="00A94E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5FF09-7023-4678-8247-CB5A04FD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2025-05-06T07:47:00Z</dcterms:modified>
  <cp:category/>
</cp:coreProperties>
</file>